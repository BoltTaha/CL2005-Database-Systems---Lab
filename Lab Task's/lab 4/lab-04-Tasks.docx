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F30DF" w14:textId="5675BF28" w:rsidR="00416A64" w:rsidRDefault="00416A64"/>
    <w:p w14:paraId="44E2A45E" w14:textId="3E8A08D8" w:rsidR="00416A64" w:rsidRPr="000A58AB" w:rsidRDefault="000A58AB" w:rsidP="000A58AB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</w:rPr>
        <w:t xml:space="preserve"> </w:t>
      </w:r>
      <w:r w:rsidRPr="000A58AB">
        <w:rPr>
          <w:b/>
          <w:bCs/>
          <w:sz w:val="30"/>
          <w:szCs w:val="30"/>
          <w:u w:val="single"/>
        </w:rPr>
        <w:t>Lab4-Task</w:t>
      </w:r>
      <w:r>
        <w:rPr>
          <w:b/>
          <w:bCs/>
          <w:sz w:val="30"/>
          <w:szCs w:val="30"/>
          <w:u w:val="single"/>
        </w:rPr>
        <w:t>s</w:t>
      </w:r>
    </w:p>
    <w:p w14:paraId="1E834927" w14:textId="77777777" w:rsidR="000A58AB" w:rsidRPr="000A58AB" w:rsidRDefault="000A58AB" w:rsidP="000A58AB"/>
    <w:p w14:paraId="2B1B9A5E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>Write a query to display the total salary of each department, grouped by department name.</w:t>
      </w:r>
    </w:p>
    <w:p w14:paraId="5A1BB4AA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>Display the number of employees in each department where the count is more than 5.</w:t>
      </w:r>
    </w:p>
    <w:p w14:paraId="39F1C007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>Find the average salary of employees for each job role, but only show job roles where the average salary is greater than 5000.</w:t>
      </w:r>
    </w:p>
    <w:p w14:paraId="219543B4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 xml:space="preserve"> List the departments where the total salary expenditure exceeds $100,000.</w:t>
      </w:r>
    </w:p>
    <w:p w14:paraId="499673C2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>Write a query to find the details of the employee with the highest salary in the company.</w:t>
      </w:r>
    </w:p>
    <w:p w14:paraId="052F9164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>Find all employees whose salary is above the average salary of the entire company.</w:t>
      </w:r>
    </w:p>
    <w:p w14:paraId="36931B23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>List the names and salaries of employees whose salary is less than the salary of the employee with the ID 100.</w:t>
      </w:r>
    </w:p>
    <w:p w14:paraId="3B881A28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>Display the first name, last name, and job ID of employees whose job ID is the same as that of the employee with ID 200.</w:t>
      </w:r>
    </w:p>
    <w:p w14:paraId="0A46F68A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>Write a query to find all employees who work in the same department as the employee with the highest salary.</w:t>
      </w:r>
    </w:p>
    <w:p w14:paraId="3DFED3E1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 xml:space="preserve"> List all employees whose salary is more than any employee in department 50.</w:t>
      </w:r>
    </w:p>
    <w:p w14:paraId="4ECB0D03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 xml:space="preserve"> Find all employees whose salary is less than the salary of all employees in department 90.</w:t>
      </w:r>
    </w:p>
    <w:p w14:paraId="691F3E44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 xml:space="preserve"> Display the details of employees whose job ID is among the job IDs in the "Sales" department.</w:t>
      </w:r>
    </w:p>
    <w:p w14:paraId="5390C311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>Write a query to list all employees whose salary is greater than the average salary in their own department.</w:t>
      </w:r>
    </w:p>
    <w:p w14:paraId="68EBB6A1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>Find the departments where the total salary expenditure is greater than the average total salary expenditure of all departments.</w:t>
      </w:r>
    </w:p>
    <w:p w14:paraId="613D8B7D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>List all employees who have been with the company for more years than the average tenure of their respective department.</w:t>
      </w:r>
    </w:p>
    <w:p w14:paraId="7C38F1FD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 xml:space="preserve"> Insert a backup of all employees from department 10 into a table called `</w:t>
      </w:r>
      <w:proofErr w:type="spellStart"/>
      <w:r>
        <w:t>employee_backup</w:t>
      </w:r>
      <w:proofErr w:type="spellEnd"/>
      <w:r>
        <w:t>`.</w:t>
      </w:r>
    </w:p>
    <w:p w14:paraId="2CABDD5E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>Update the salary of employees in department 20 by 5%, but only if their current salary is less than the average salary of department 20.</w:t>
      </w:r>
    </w:p>
    <w:p w14:paraId="553280EC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>Delete records from the `</w:t>
      </w:r>
      <w:proofErr w:type="spellStart"/>
      <w:r>
        <w:t>employee_backup</w:t>
      </w:r>
      <w:proofErr w:type="spellEnd"/>
      <w:r>
        <w:t>` table where the employees no longer exist in the original `employees` table.</w:t>
      </w:r>
    </w:p>
    <w:p w14:paraId="2B8ECB9E" w14:textId="77777777" w:rsidR="000A58AB" w:rsidRDefault="00000000" w:rsidP="000A58AB">
      <w:pPr>
        <w:pStyle w:val="ListParagraph"/>
        <w:numPr>
          <w:ilvl w:val="0"/>
          <w:numId w:val="10"/>
        </w:numPr>
      </w:pPr>
      <w:r>
        <w:t>Insert into `employee_bonus` the employee ID and bonus amount (20% of their salary) for employees who have a salary greater than the average salary of the company.</w:t>
      </w:r>
    </w:p>
    <w:p w14:paraId="1F11B070" w14:textId="73F57B79" w:rsidR="00416A64" w:rsidRDefault="00000000" w:rsidP="000A58AB">
      <w:pPr>
        <w:pStyle w:val="ListParagraph"/>
        <w:numPr>
          <w:ilvl w:val="0"/>
          <w:numId w:val="10"/>
        </w:numPr>
      </w:pPr>
      <w:r>
        <w:t>Update the job title of employees who have been with the company for more than 10 years, setting it to 'Senior' before their current job title.</w:t>
      </w:r>
    </w:p>
    <w:sectPr w:rsidR="00416A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2C51B8"/>
    <w:multiLevelType w:val="hybridMultilevel"/>
    <w:tmpl w:val="8662BD38"/>
    <w:lvl w:ilvl="0" w:tplc="C78A74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638462277">
    <w:abstractNumId w:val="8"/>
  </w:num>
  <w:num w:numId="2" w16cid:durableId="475298599">
    <w:abstractNumId w:val="6"/>
  </w:num>
  <w:num w:numId="3" w16cid:durableId="1566455585">
    <w:abstractNumId w:val="5"/>
  </w:num>
  <w:num w:numId="4" w16cid:durableId="1606226702">
    <w:abstractNumId w:val="4"/>
  </w:num>
  <w:num w:numId="5" w16cid:durableId="1237669675">
    <w:abstractNumId w:val="7"/>
  </w:num>
  <w:num w:numId="6" w16cid:durableId="314914964">
    <w:abstractNumId w:val="3"/>
  </w:num>
  <w:num w:numId="7" w16cid:durableId="1978143885">
    <w:abstractNumId w:val="2"/>
  </w:num>
  <w:num w:numId="8" w16cid:durableId="1461798626">
    <w:abstractNumId w:val="1"/>
  </w:num>
  <w:num w:numId="9" w16cid:durableId="1347367844">
    <w:abstractNumId w:val="0"/>
  </w:num>
  <w:num w:numId="10" w16cid:durableId="1804413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8AB"/>
    <w:rsid w:val="0015074B"/>
    <w:rsid w:val="0029639D"/>
    <w:rsid w:val="00311713"/>
    <w:rsid w:val="00326F90"/>
    <w:rsid w:val="00416A64"/>
    <w:rsid w:val="00422C75"/>
    <w:rsid w:val="00AA1D8D"/>
    <w:rsid w:val="00AF34BF"/>
    <w:rsid w:val="00B47730"/>
    <w:rsid w:val="00CB0664"/>
    <w:rsid w:val="00D53E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41321"/>
  <w14:defaultImageDpi w14:val="300"/>
  <w15:docId w15:val="{64DA2AD6-AACE-46E6-A2A7-4AF7BB6F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Yasir Yasir</cp:lastModifiedBy>
  <cp:revision>2</cp:revision>
  <dcterms:created xsi:type="dcterms:W3CDTF">2024-09-09T21:35:00Z</dcterms:created>
  <dcterms:modified xsi:type="dcterms:W3CDTF">2024-09-09T21:35:00Z</dcterms:modified>
  <cp:category/>
</cp:coreProperties>
</file>